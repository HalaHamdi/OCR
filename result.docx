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quick brown fox jumped over the 5 lazy dogs!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